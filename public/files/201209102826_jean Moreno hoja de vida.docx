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C8A" w:rsidRPr="00BB4A66" w:rsidRDefault="00BC3B14" w:rsidP="007940FD">
      <w:pPr>
        <w:pStyle w:val="Nombre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     </w:t>
      </w:r>
      <w:r w:rsidR="007940FD" w:rsidRPr="00BB4A66">
        <w:rPr>
          <w:i/>
          <w:iCs/>
          <w:sz w:val="48"/>
          <w:szCs w:val="48"/>
        </w:rPr>
        <w:t xml:space="preserve">Jean Michael Moreno Río </w:t>
      </w:r>
    </w:p>
    <w:p w:rsidR="007C7721" w:rsidRPr="007C7721" w:rsidRDefault="00BC3B14">
      <w:pPr>
        <w:pStyle w:val="Informacindecontacto"/>
        <w:rPr>
          <w:b/>
          <w:bCs/>
          <w:i/>
          <w:iCs/>
          <w:szCs w:val="24"/>
        </w:rPr>
      </w:pPr>
      <w:r>
        <w:rPr>
          <w:szCs w:val="24"/>
        </w:rPr>
        <w:t xml:space="preserve">      </w:t>
      </w:r>
      <w:r w:rsidR="00A24C8A">
        <w:rPr>
          <w:szCs w:val="24"/>
        </w:rPr>
        <w:t xml:space="preserve">    </w:t>
      </w:r>
      <w:r>
        <w:rPr>
          <w:szCs w:val="24"/>
        </w:rPr>
        <w:t xml:space="preserve"> </w:t>
      </w:r>
      <w:r w:rsidR="00BB4A66">
        <w:rPr>
          <w:szCs w:val="24"/>
        </w:rPr>
        <w:t xml:space="preserve">Dirección: </w:t>
      </w:r>
      <w:r w:rsidR="00681A1F">
        <w:rPr>
          <w:b/>
          <w:bCs/>
          <w:i/>
          <w:iCs/>
          <w:szCs w:val="24"/>
        </w:rPr>
        <w:t xml:space="preserve">Villa Grecia, sector 2 La </w:t>
      </w:r>
      <w:r w:rsidR="007C7721">
        <w:rPr>
          <w:b/>
          <w:bCs/>
          <w:i/>
          <w:iCs/>
          <w:szCs w:val="24"/>
        </w:rPr>
        <w:t xml:space="preserve">Cascada </w:t>
      </w:r>
      <w:hyperlink r:id="rId7" w:history="1">
        <w:r w:rsidR="00AE5D51" w:rsidRPr="00AE5D51">
          <w:rPr>
            <w:rStyle w:val="Hipervnculo"/>
            <w:b/>
            <w:bCs/>
            <w:i/>
            <w:iCs/>
            <w:color w:val="0E0B05" w:themeColor="text2"/>
            <w:szCs w:val="24"/>
          </w:rPr>
          <w:t>tel:6276-3460</w:t>
        </w:r>
      </w:hyperlink>
    </w:p>
    <w:p w:rsidR="00C11C7B" w:rsidRDefault="00F32511" w:rsidP="00F32511">
      <w:pPr>
        <w:pStyle w:val="Fecha"/>
        <w:numPr>
          <w:ilvl w:val="0"/>
          <w:numId w:val="15"/>
        </w:numPr>
      </w:pPr>
      <w:r>
        <w:t>Objetivos personales</w:t>
      </w:r>
    </w:p>
    <w:p w:rsidR="003A41EB" w:rsidRDefault="00AC5579" w:rsidP="00AC5579">
      <w:pPr>
        <w:pStyle w:val="Direccin"/>
        <w:ind w:left="720"/>
        <w:rPr>
          <w:i/>
          <w:iCs/>
        </w:rPr>
      </w:pPr>
      <w:r>
        <w:rPr>
          <w:i/>
          <w:iCs/>
        </w:rPr>
        <w:t xml:space="preserve">Cumplir con cada una de mis metas de superación personal </w:t>
      </w:r>
      <w:r w:rsidR="00586B12">
        <w:rPr>
          <w:i/>
          <w:iCs/>
        </w:rPr>
        <w:t xml:space="preserve">y profesional para el desarrollo de mis habilidades y conocimientos, para aportar, </w:t>
      </w:r>
      <w:r w:rsidR="00357615">
        <w:rPr>
          <w:i/>
          <w:iCs/>
        </w:rPr>
        <w:t xml:space="preserve">aportar positivamente </w:t>
      </w:r>
      <w:r w:rsidR="00BA4755">
        <w:rPr>
          <w:i/>
          <w:iCs/>
        </w:rPr>
        <w:t xml:space="preserve">a la empresa dando lo mejor de mí, </w:t>
      </w:r>
      <w:r w:rsidR="009F39D0">
        <w:rPr>
          <w:i/>
          <w:iCs/>
        </w:rPr>
        <w:t>para el desempeño de la empresa</w:t>
      </w:r>
      <w:r w:rsidR="00FB1593">
        <w:rPr>
          <w:i/>
          <w:iCs/>
        </w:rPr>
        <w:t>.</w:t>
      </w:r>
    </w:p>
    <w:p w:rsidR="004C705D" w:rsidRDefault="004C705D" w:rsidP="00FB20C2">
      <w:pPr>
        <w:pStyle w:val="Direccin"/>
        <w:rPr>
          <w:i/>
          <w:iCs/>
        </w:rPr>
      </w:pPr>
    </w:p>
    <w:p w:rsidR="00FB1593" w:rsidRDefault="00FB1593" w:rsidP="00AC5579">
      <w:pPr>
        <w:pStyle w:val="Direccin"/>
        <w:ind w:left="720"/>
        <w:rPr>
          <w:i/>
          <w:iCs/>
        </w:rPr>
      </w:pPr>
    </w:p>
    <w:p w:rsidR="00FB1593" w:rsidRDefault="00FB1593" w:rsidP="00FB1593">
      <w:pPr>
        <w:pStyle w:val="Direccin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DATOS Personales</w:t>
      </w:r>
    </w:p>
    <w:p w:rsidR="0094672C" w:rsidRDefault="0094672C" w:rsidP="0094672C">
      <w:pPr>
        <w:pStyle w:val="Direccin"/>
        <w:ind w:left="720"/>
        <w:rPr>
          <w:i/>
          <w:iCs/>
        </w:rPr>
      </w:pPr>
    </w:p>
    <w:p w:rsidR="00FB1593" w:rsidRDefault="00FB1593" w:rsidP="0094672C">
      <w:pPr>
        <w:pStyle w:val="Direccin"/>
        <w:rPr>
          <w:i/>
          <w:iCs/>
        </w:rPr>
      </w:pPr>
    </w:p>
    <w:p w:rsidR="0094672C" w:rsidRDefault="0094672C" w:rsidP="004C705D">
      <w:pPr>
        <w:pStyle w:val="Direccin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Nacionalidad</w:t>
      </w:r>
      <w:r w:rsidR="004C705D">
        <w:rPr>
          <w:i/>
          <w:iCs/>
        </w:rPr>
        <w:t xml:space="preserve">             </w:t>
      </w:r>
      <w:r w:rsidR="0065714D">
        <w:rPr>
          <w:i/>
          <w:iCs/>
        </w:rPr>
        <w:t xml:space="preserve">         </w:t>
      </w:r>
      <w:r w:rsidR="00316FEB">
        <w:rPr>
          <w:i/>
          <w:iCs/>
        </w:rPr>
        <w:t xml:space="preserve"> </w:t>
      </w:r>
      <w:r w:rsidR="0065714D">
        <w:rPr>
          <w:i/>
          <w:iCs/>
        </w:rPr>
        <w:t xml:space="preserve"> </w:t>
      </w:r>
      <w:r w:rsidR="0044636B">
        <w:rPr>
          <w:i/>
          <w:iCs/>
        </w:rPr>
        <w:t xml:space="preserve"> </w:t>
      </w:r>
      <w:r w:rsidR="0065714D">
        <w:rPr>
          <w:i/>
          <w:iCs/>
        </w:rPr>
        <w:t xml:space="preserve">  </w:t>
      </w:r>
      <w:r w:rsidR="004C705D">
        <w:rPr>
          <w:i/>
          <w:iCs/>
        </w:rPr>
        <w:t xml:space="preserve"> </w:t>
      </w:r>
      <w:r w:rsidR="002E70B7">
        <w:rPr>
          <w:i/>
          <w:iCs/>
        </w:rPr>
        <w:t xml:space="preserve">                     </w:t>
      </w:r>
      <w:r w:rsidR="004C705D">
        <w:rPr>
          <w:i/>
          <w:iCs/>
        </w:rPr>
        <w:t xml:space="preserve">      </w:t>
      </w:r>
      <w:r>
        <w:rPr>
          <w:i/>
          <w:iCs/>
        </w:rPr>
        <w:t xml:space="preserve"> Panameño</w:t>
      </w:r>
    </w:p>
    <w:p w:rsidR="0065714D" w:rsidRDefault="0065714D" w:rsidP="0065714D">
      <w:pPr>
        <w:pStyle w:val="Direccin"/>
        <w:rPr>
          <w:i/>
          <w:iCs/>
        </w:rPr>
      </w:pPr>
    </w:p>
    <w:p w:rsidR="0065714D" w:rsidRDefault="00316FEB" w:rsidP="0065714D">
      <w:pPr>
        <w:pStyle w:val="Direccin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 xml:space="preserve">Fecha de nacimiento                   </w:t>
      </w:r>
      <w:r w:rsidR="002E70B7">
        <w:rPr>
          <w:i/>
          <w:iCs/>
        </w:rPr>
        <w:t xml:space="preserve">                     </w:t>
      </w:r>
      <w:r>
        <w:rPr>
          <w:i/>
          <w:iCs/>
        </w:rPr>
        <w:t xml:space="preserve">    05 de mayo 1997</w:t>
      </w:r>
    </w:p>
    <w:p w:rsidR="00316FEB" w:rsidRDefault="00316FEB" w:rsidP="00316FEB">
      <w:pPr>
        <w:pStyle w:val="Direccin"/>
        <w:rPr>
          <w:i/>
          <w:iCs/>
        </w:rPr>
      </w:pPr>
    </w:p>
    <w:p w:rsidR="00316FEB" w:rsidRDefault="00C37AE5" w:rsidP="00316FEB">
      <w:pPr>
        <w:pStyle w:val="Direccin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 xml:space="preserve">Cedula                                  </w:t>
      </w:r>
      <w:r w:rsidR="00BF0852">
        <w:rPr>
          <w:i/>
          <w:iCs/>
        </w:rPr>
        <w:t xml:space="preserve">  </w:t>
      </w:r>
      <w:r w:rsidR="002E70B7">
        <w:rPr>
          <w:i/>
          <w:iCs/>
        </w:rPr>
        <w:t xml:space="preserve">                     </w:t>
      </w:r>
      <w:r w:rsidR="00BF0852">
        <w:rPr>
          <w:i/>
          <w:iCs/>
        </w:rPr>
        <w:t xml:space="preserve">     </w:t>
      </w:r>
      <w:r w:rsidR="0044636B">
        <w:rPr>
          <w:i/>
          <w:iCs/>
        </w:rPr>
        <w:t xml:space="preserve"> </w:t>
      </w:r>
      <w:r>
        <w:rPr>
          <w:i/>
          <w:iCs/>
        </w:rPr>
        <w:t xml:space="preserve"> 8-918-1205</w:t>
      </w:r>
    </w:p>
    <w:p w:rsidR="0044636B" w:rsidRDefault="0044636B" w:rsidP="0044636B">
      <w:pPr>
        <w:pStyle w:val="Direccin"/>
        <w:rPr>
          <w:i/>
          <w:iCs/>
        </w:rPr>
      </w:pPr>
    </w:p>
    <w:p w:rsidR="0044636B" w:rsidRDefault="0044636B" w:rsidP="0044636B">
      <w:pPr>
        <w:pStyle w:val="Direccin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 xml:space="preserve">Estado </w:t>
      </w:r>
      <w:r w:rsidR="006C2E82">
        <w:rPr>
          <w:i/>
          <w:iCs/>
        </w:rPr>
        <w:t xml:space="preserve">civil                                  </w:t>
      </w:r>
      <w:r w:rsidR="00BF7A5A">
        <w:rPr>
          <w:i/>
          <w:iCs/>
        </w:rPr>
        <w:t xml:space="preserve">                        </w:t>
      </w:r>
      <w:r w:rsidR="006C2E82">
        <w:rPr>
          <w:i/>
          <w:iCs/>
        </w:rPr>
        <w:t xml:space="preserve"> soltero</w:t>
      </w:r>
    </w:p>
    <w:p w:rsidR="00AB4F33" w:rsidRDefault="00AB4F33" w:rsidP="00AB4F33">
      <w:pPr>
        <w:pStyle w:val="Direccin"/>
        <w:rPr>
          <w:i/>
          <w:iCs/>
        </w:rPr>
      </w:pPr>
    </w:p>
    <w:p w:rsidR="00AB4F33" w:rsidRDefault="00AB4F33" w:rsidP="00AB4F33">
      <w:pPr>
        <w:pStyle w:val="Direccin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 xml:space="preserve">Edad                                  </w:t>
      </w:r>
      <w:r w:rsidR="00640B97">
        <w:rPr>
          <w:i/>
          <w:iCs/>
        </w:rPr>
        <w:t xml:space="preserve">                     </w:t>
      </w:r>
      <w:r>
        <w:rPr>
          <w:i/>
          <w:iCs/>
        </w:rPr>
        <w:t xml:space="preserve">     </w:t>
      </w:r>
      <w:r w:rsidR="00BF7A5A">
        <w:rPr>
          <w:i/>
          <w:iCs/>
        </w:rPr>
        <w:t xml:space="preserve">   </w:t>
      </w:r>
      <w:r>
        <w:rPr>
          <w:i/>
          <w:iCs/>
        </w:rPr>
        <w:t xml:space="preserve">     22 años</w:t>
      </w:r>
    </w:p>
    <w:p w:rsidR="00E1014F" w:rsidRDefault="00E1014F" w:rsidP="00E1014F">
      <w:pPr>
        <w:pStyle w:val="Direccin"/>
        <w:rPr>
          <w:i/>
          <w:iCs/>
        </w:rPr>
      </w:pPr>
    </w:p>
    <w:p w:rsidR="003209ED" w:rsidRDefault="00FE3AA2" w:rsidP="00654BA2">
      <w:pPr>
        <w:pStyle w:val="Direccin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 xml:space="preserve">Disponibilidad                           </w:t>
      </w:r>
      <w:r w:rsidR="00234E73">
        <w:rPr>
          <w:i/>
          <w:iCs/>
        </w:rPr>
        <w:t xml:space="preserve">                       </w:t>
      </w:r>
      <w:r w:rsidR="00BF7A5A">
        <w:rPr>
          <w:i/>
          <w:iCs/>
        </w:rPr>
        <w:t xml:space="preserve">  </w:t>
      </w:r>
      <w:r>
        <w:rPr>
          <w:i/>
          <w:iCs/>
        </w:rPr>
        <w:t xml:space="preserve">   inmediata</w:t>
      </w:r>
    </w:p>
    <w:p w:rsidR="00497EE3" w:rsidRDefault="00497EE3" w:rsidP="00497EE3">
      <w:pPr>
        <w:pStyle w:val="Direccin"/>
        <w:rPr>
          <w:i/>
          <w:iCs/>
        </w:rPr>
      </w:pPr>
    </w:p>
    <w:p w:rsidR="00497EE3" w:rsidRDefault="004A1B6C" w:rsidP="004A1B6C">
      <w:pPr>
        <w:pStyle w:val="Direccin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Licencia de conducir                                               a, c, d</w:t>
      </w:r>
    </w:p>
    <w:p w:rsidR="00654BA2" w:rsidRDefault="00654BA2" w:rsidP="00654BA2">
      <w:pPr>
        <w:pStyle w:val="Direccin"/>
        <w:rPr>
          <w:i/>
          <w:iCs/>
        </w:rPr>
      </w:pPr>
    </w:p>
    <w:p w:rsidR="00497EE3" w:rsidRPr="00654BA2" w:rsidRDefault="00497EE3" w:rsidP="00654BA2">
      <w:pPr>
        <w:pStyle w:val="Direccin"/>
        <w:rPr>
          <w:i/>
          <w:iCs/>
        </w:rPr>
      </w:pPr>
    </w:p>
    <w:p w:rsidR="003209ED" w:rsidRDefault="008C3FE5" w:rsidP="008C3FE5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ESTUDIOS REALIZADOS</w:t>
      </w:r>
    </w:p>
    <w:p w:rsidR="0033252D" w:rsidRDefault="0033252D" w:rsidP="0033252D">
      <w:pPr>
        <w:pStyle w:val="Direccin"/>
        <w:rPr>
          <w:b/>
          <w:bCs/>
          <w:i/>
          <w:iCs/>
        </w:rPr>
      </w:pPr>
    </w:p>
    <w:p w:rsidR="0033252D" w:rsidRDefault="0033252D" w:rsidP="0033252D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Primaria </w:t>
      </w:r>
      <w:r w:rsidR="004C7C48">
        <w:rPr>
          <w:b/>
          <w:bCs/>
          <w:i/>
          <w:iCs/>
        </w:rPr>
        <w:t xml:space="preserve">                               </w:t>
      </w:r>
      <w:r w:rsidR="00734F42">
        <w:rPr>
          <w:b/>
          <w:bCs/>
          <w:i/>
          <w:iCs/>
        </w:rPr>
        <w:t xml:space="preserve">                          </w:t>
      </w:r>
      <w:r w:rsidR="004C7C48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 xml:space="preserve"> </w:t>
      </w:r>
      <w:r w:rsidR="00A45E0D">
        <w:rPr>
          <w:b/>
          <w:bCs/>
          <w:i/>
          <w:iCs/>
        </w:rPr>
        <w:t xml:space="preserve">Estados de Israel </w:t>
      </w:r>
      <w:r w:rsidR="004C7C48">
        <w:rPr>
          <w:b/>
          <w:bCs/>
          <w:i/>
          <w:iCs/>
        </w:rPr>
        <w:t>VI Grado</w:t>
      </w:r>
    </w:p>
    <w:p w:rsidR="000E6201" w:rsidRDefault="000E6201" w:rsidP="000E6201">
      <w:pPr>
        <w:pStyle w:val="Direccin"/>
        <w:rPr>
          <w:b/>
          <w:bCs/>
          <w:i/>
          <w:iCs/>
        </w:rPr>
      </w:pPr>
    </w:p>
    <w:p w:rsidR="000E6201" w:rsidRDefault="008B537D" w:rsidP="008B537D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Secundaria </w:t>
      </w:r>
      <w:r w:rsidR="00516585">
        <w:rPr>
          <w:b/>
          <w:bCs/>
          <w:i/>
          <w:iCs/>
        </w:rPr>
        <w:t xml:space="preserve">                               </w:t>
      </w:r>
      <w:r w:rsidR="00734F42">
        <w:rPr>
          <w:b/>
          <w:bCs/>
          <w:i/>
          <w:iCs/>
        </w:rPr>
        <w:t xml:space="preserve">                           </w:t>
      </w:r>
      <w:r w:rsidR="00516585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Instituto Alfredo Cantón </w:t>
      </w:r>
      <w:r w:rsidR="00516585">
        <w:rPr>
          <w:b/>
          <w:bCs/>
          <w:i/>
          <w:iCs/>
        </w:rPr>
        <w:t>VI año</w:t>
      </w:r>
    </w:p>
    <w:p w:rsidR="00516585" w:rsidRDefault="00516585" w:rsidP="00516585">
      <w:pPr>
        <w:pStyle w:val="Prrafodelista"/>
        <w:rPr>
          <w:b/>
          <w:bCs/>
          <w:i/>
          <w:iCs/>
        </w:rPr>
      </w:pPr>
    </w:p>
    <w:p w:rsidR="00516585" w:rsidRDefault="00C746D4" w:rsidP="00FD6C7E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EXPERIENCIA LABORAL</w:t>
      </w:r>
    </w:p>
    <w:p w:rsidR="00C746D4" w:rsidRDefault="00C746D4" w:rsidP="00C746D4">
      <w:pPr>
        <w:pStyle w:val="Direccin"/>
        <w:rPr>
          <w:b/>
          <w:bCs/>
          <w:i/>
          <w:iCs/>
        </w:rPr>
      </w:pPr>
    </w:p>
    <w:p w:rsidR="00C746D4" w:rsidRDefault="00C746D4" w:rsidP="00C746D4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Desarrollo internacional de talento</w:t>
      </w:r>
      <w:r w:rsidR="00CD1B4C">
        <w:rPr>
          <w:b/>
          <w:bCs/>
          <w:i/>
          <w:iCs/>
        </w:rPr>
        <w:t xml:space="preserve">                    </w:t>
      </w:r>
      <w:r>
        <w:rPr>
          <w:b/>
          <w:bCs/>
          <w:i/>
          <w:iCs/>
        </w:rPr>
        <w:t xml:space="preserve"> ayudante general </w:t>
      </w:r>
      <w:r w:rsidR="00225C82">
        <w:rPr>
          <w:b/>
          <w:bCs/>
          <w:i/>
          <w:iCs/>
        </w:rPr>
        <w:t xml:space="preserve"> </w:t>
      </w:r>
      <w:r w:rsidR="00CD1B4C">
        <w:rPr>
          <w:b/>
          <w:bCs/>
          <w:i/>
          <w:iCs/>
        </w:rPr>
        <w:t xml:space="preserve"> 1 año</w:t>
      </w:r>
    </w:p>
    <w:p w:rsidR="00CD1B4C" w:rsidRDefault="00CD1B4C" w:rsidP="00CD1B4C">
      <w:pPr>
        <w:pStyle w:val="Direccin"/>
        <w:rPr>
          <w:b/>
          <w:bCs/>
          <w:i/>
          <w:iCs/>
        </w:rPr>
      </w:pPr>
    </w:p>
    <w:p w:rsidR="00CD1B4C" w:rsidRDefault="00CD1B4C" w:rsidP="00CD1B4C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People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Corporate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solutions</w:t>
      </w:r>
      <w:proofErr w:type="spellEnd"/>
      <w:r>
        <w:rPr>
          <w:b/>
          <w:bCs/>
          <w:i/>
          <w:iCs/>
        </w:rPr>
        <w:t xml:space="preserve"> </w:t>
      </w:r>
      <w:r w:rsidR="00734F42">
        <w:rPr>
          <w:b/>
          <w:bCs/>
          <w:i/>
          <w:iCs/>
        </w:rPr>
        <w:t xml:space="preserve">                                 </w:t>
      </w:r>
      <w:r>
        <w:rPr>
          <w:b/>
          <w:bCs/>
          <w:i/>
          <w:iCs/>
        </w:rPr>
        <w:t xml:space="preserve">ayudante general </w:t>
      </w:r>
      <w:r w:rsidR="00A35C23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>1año y 6 meses</w:t>
      </w:r>
    </w:p>
    <w:p w:rsidR="00BE5995" w:rsidRDefault="00BE5995" w:rsidP="00BE5995">
      <w:pPr>
        <w:pStyle w:val="Direccin"/>
        <w:rPr>
          <w:b/>
          <w:bCs/>
          <w:i/>
          <w:iCs/>
        </w:rPr>
      </w:pPr>
    </w:p>
    <w:p w:rsidR="00BE5995" w:rsidRDefault="00BE5995" w:rsidP="003F457F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Barú Panamá  </w:t>
      </w:r>
      <w:r w:rsidR="00225C82">
        <w:rPr>
          <w:b/>
          <w:bCs/>
          <w:i/>
          <w:iCs/>
        </w:rPr>
        <w:t xml:space="preserve">                                                       </w:t>
      </w:r>
      <w:r>
        <w:rPr>
          <w:b/>
          <w:bCs/>
          <w:i/>
          <w:iCs/>
        </w:rPr>
        <w:t xml:space="preserve">ayudante de distribución 3 meses </w:t>
      </w:r>
    </w:p>
    <w:p w:rsidR="003F457F" w:rsidRDefault="003F457F" w:rsidP="003F457F">
      <w:pPr>
        <w:pStyle w:val="Direccin"/>
        <w:rPr>
          <w:b/>
          <w:bCs/>
          <w:i/>
          <w:iCs/>
        </w:rPr>
      </w:pPr>
    </w:p>
    <w:p w:rsidR="003F457F" w:rsidRDefault="003F457F" w:rsidP="003F457F">
      <w:pPr>
        <w:pStyle w:val="Direccin"/>
        <w:rPr>
          <w:b/>
          <w:bCs/>
          <w:i/>
          <w:iCs/>
        </w:rPr>
      </w:pPr>
    </w:p>
    <w:p w:rsidR="003F457F" w:rsidRDefault="00437E72" w:rsidP="005317C6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REFERENCIA LABORALES</w:t>
      </w:r>
    </w:p>
    <w:p w:rsidR="00165C12" w:rsidRDefault="00165C12" w:rsidP="00165C12">
      <w:pPr>
        <w:pStyle w:val="Direccin"/>
        <w:rPr>
          <w:b/>
          <w:bCs/>
          <w:i/>
          <w:iCs/>
        </w:rPr>
      </w:pPr>
    </w:p>
    <w:p w:rsidR="00165C12" w:rsidRDefault="00334F6C" w:rsidP="00334F6C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Luis </w:t>
      </w:r>
      <w:proofErr w:type="spellStart"/>
      <w:r>
        <w:rPr>
          <w:b/>
          <w:bCs/>
          <w:i/>
          <w:iCs/>
        </w:rPr>
        <w:t>Oved</w:t>
      </w:r>
      <w:proofErr w:type="spellEnd"/>
      <w:r>
        <w:rPr>
          <w:b/>
          <w:bCs/>
          <w:i/>
          <w:iCs/>
        </w:rPr>
        <w:t xml:space="preserve"> Rico   </w:t>
      </w:r>
      <w:r w:rsidR="007718E6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>6823-4221</w:t>
      </w:r>
    </w:p>
    <w:p w:rsidR="00FB20C2" w:rsidRDefault="00FB20C2" w:rsidP="00FB20C2">
      <w:pPr>
        <w:pStyle w:val="Direccin"/>
        <w:numPr>
          <w:ilvl w:val="0"/>
          <w:numId w:val="15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Azael</w:t>
      </w:r>
      <w:proofErr w:type="spellEnd"/>
      <w:r>
        <w:rPr>
          <w:b/>
          <w:bCs/>
          <w:i/>
          <w:iCs/>
        </w:rPr>
        <w:t xml:space="preserve"> montero         6842-1710 </w:t>
      </w:r>
    </w:p>
    <w:p w:rsidR="007718E6" w:rsidRPr="008C3FE5" w:rsidRDefault="007718E6" w:rsidP="00FB20C2">
      <w:pPr>
        <w:pStyle w:val="Direccin"/>
        <w:rPr>
          <w:b/>
          <w:bCs/>
          <w:i/>
          <w:iCs/>
        </w:rPr>
      </w:pPr>
    </w:p>
    <w:sectPr w:rsidR="007718E6" w:rsidRPr="008C3FE5" w:rsidSect="007603E0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0151" w:rsidRDefault="00DC0151">
      <w:pPr>
        <w:spacing w:after="0" w:line="240" w:lineRule="auto"/>
      </w:pPr>
      <w:r>
        <w:separator/>
      </w:r>
    </w:p>
  </w:endnote>
  <w:endnote w:type="continuationSeparator" w:id="0">
    <w:p w:rsidR="00DC0151" w:rsidRDefault="00DC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60D3" w:rsidRDefault="00635B22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0151" w:rsidRDefault="00DC0151">
      <w:pPr>
        <w:spacing w:after="0" w:line="240" w:lineRule="auto"/>
      </w:pPr>
      <w:r>
        <w:separator/>
      </w:r>
    </w:p>
  </w:footnote>
  <w:footnote w:type="continuationSeparator" w:id="0">
    <w:p w:rsidR="00DC0151" w:rsidRDefault="00DC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60D3" w:rsidRDefault="00635B22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F3E1DB" id="Marco 1" o:spid="_x0000_s1026" style="position:absolute;margin-left:0;margin-top:0;width:394.8pt;height:567.4pt;z-index:25165926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&#13;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60D3" w:rsidRDefault="002C5E99">
    <w:r>
      <w:rPr>
        <w:noProof/>
        <w:lang w:val="es-MX" w:eastAsia="es-MX"/>
      </w:rPr>
    </w:r>
    <w:r w:rsidR="002C5E99">
      <w:rPr>
        <w:noProof/>
        <w:lang w:val="es-MX" w:eastAsia="es-MX"/>
      </w:rPr>
      <w:pict>
        <v:group id="Grupo 10" o:spid="_x0000_s2050" alt="Title: Marco de página con tabulación" style="position:absolute;margin-left:0;margin-top:0;width:358.7pt;height:1236.4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8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8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7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B60D3" w:rsidRDefault="00DC0151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037A7DE4"/>
    <w:multiLevelType w:val="hybridMultilevel"/>
    <w:tmpl w:val="F5F43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C8E8242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38CE8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1684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4A1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EE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CA4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E7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CEA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16B5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23331"/>
    <w:multiLevelType w:val="hybridMultilevel"/>
    <w:tmpl w:val="2C229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B1363"/>
    <w:multiLevelType w:val="hybridMultilevel"/>
    <w:tmpl w:val="D0C6D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attachedTemplate r:id="rId1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37"/>
    <w:rsid w:val="000E6201"/>
    <w:rsid w:val="00165C12"/>
    <w:rsid w:val="001A7582"/>
    <w:rsid w:val="00225C82"/>
    <w:rsid w:val="00234E73"/>
    <w:rsid w:val="002C2DB8"/>
    <w:rsid w:val="002C5E99"/>
    <w:rsid w:val="002E70B7"/>
    <w:rsid w:val="00316FEB"/>
    <w:rsid w:val="003209ED"/>
    <w:rsid w:val="0033252D"/>
    <w:rsid w:val="00334F6C"/>
    <w:rsid w:val="00357615"/>
    <w:rsid w:val="003A41EB"/>
    <w:rsid w:val="003D6F73"/>
    <w:rsid w:val="003F457F"/>
    <w:rsid w:val="00413BD3"/>
    <w:rsid w:val="00437E72"/>
    <w:rsid w:val="0044636B"/>
    <w:rsid w:val="00497EE3"/>
    <w:rsid w:val="004A1B6C"/>
    <w:rsid w:val="004C705D"/>
    <w:rsid w:val="004C7C48"/>
    <w:rsid w:val="00516585"/>
    <w:rsid w:val="005317C6"/>
    <w:rsid w:val="00545B82"/>
    <w:rsid w:val="0056061C"/>
    <w:rsid w:val="00586B12"/>
    <w:rsid w:val="00635B22"/>
    <w:rsid w:val="00640B97"/>
    <w:rsid w:val="00654BA2"/>
    <w:rsid w:val="0065714D"/>
    <w:rsid w:val="00681A1F"/>
    <w:rsid w:val="00685A1B"/>
    <w:rsid w:val="006C2E82"/>
    <w:rsid w:val="00734F42"/>
    <w:rsid w:val="007718E6"/>
    <w:rsid w:val="007939DE"/>
    <w:rsid w:val="007940FD"/>
    <w:rsid w:val="007B7E71"/>
    <w:rsid w:val="007C7721"/>
    <w:rsid w:val="00826E37"/>
    <w:rsid w:val="008B537D"/>
    <w:rsid w:val="008C3FE5"/>
    <w:rsid w:val="0094672C"/>
    <w:rsid w:val="00990113"/>
    <w:rsid w:val="009E4D21"/>
    <w:rsid w:val="009F39D0"/>
    <w:rsid w:val="00A24C8A"/>
    <w:rsid w:val="00A35C23"/>
    <w:rsid w:val="00A45E0D"/>
    <w:rsid w:val="00AA492B"/>
    <w:rsid w:val="00AB4F33"/>
    <w:rsid w:val="00AC5579"/>
    <w:rsid w:val="00AE5D51"/>
    <w:rsid w:val="00BA4755"/>
    <w:rsid w:val="00BB4A66"/>
    <w:rsid w:val="00BC3B14"/>
    <w:rsid w:val="00BE5995"/>
    <w:rsid w:val="00BF0030"/>
    <w:rsid w:val="00BF0852"/>
    <w:rsid w:val="00BF7A5A"/>
    <w:rsid w:val="00C11C7B"/>
    <w:rsid w:val="00C37AE5"/>
    <w:rsid w:val="00C746D4"/>
    <w:rsid w:val="00CD1B4C"/>
    <w:rsid w:val="00D05584"/>
    <w:rsid w:val="00D30B8D"/>
    <w:rsid w:val="00DC0151"/>
    <w:rsid w:val="00E1014F"/>
    <w:rsid w:val="00E52C87"/>
    <w:rsid w:val="00E70C98"/>
    <w:rsid w:val="00F32511"/>
    <w:rsid w:val="00FB1593"/>
    <w:rsid w:val="00FB20C2"/>
    <w:rsid w:val="00FD6C7E"/>
    <w:rsid w:val="00F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30C463"/>
  <w15:docId w15:val="{CF8743DC-3BD4-E242-B82A-3139D485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9C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customStyle="1" w:styleId="Direccin">
    <w:name w:val="Dirección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ierre">
    <w:name w:val="Closing"/>
    <w:basedOn w:val="Normal"/>
    <w:next w:val="Firma"/>
    <w:link w:val="CierreC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EastAsia"/>
      <w:bCs/>
      <w:szCs w:val="18"/>
    </w:rPr>
  </w:style>
  <w:style w:type="paragraph" w:styleId="Firma">
    <w:name w:val="Signature"/>
    <w:basedOn w:val="Normal"/>
    <w:next w:val="Normal"/>
    <w:link w:val="FirmaC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FirmaCar">
    <w:name w:val="Firma Car"/>
    <w:basedOn w:val="Fuentedeprrafopredeter"/>
    <w:link w:val="Firma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echa">
    <w:name w:val="Date"/>
    <w:basedOn w:val="Normal"/>
    <w:next w:val="Direccin"/>
    <w:link w:val="FechaC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FechaCar">
    <w:name w:val="Fecha Car"/>
    <w:basedOn w:val="Fuentedeprrafopredeter"/>
    <w:link w:val="Fecha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doCar">
    <w:name w:val="Saludo Car"/>
    <w:basedOn w:val="Fuentedeprrafopredeter"/>
    <w:link w:val="Saludo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ombre">
    <w:name w:val="Nombr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Informacindecontacto">
    <w:name w:val="Información de contact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">
    <w:name w:val="Title"/>
    <w:basedOn w:val="Normal"/>
    <w:link w:val="TtuloC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color w:val="7F7F7F" w:themeColor="text1" w:themeTint="80"/>
      <w:sz w:val="26"/>
      <w:szCs w:val="2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tuloCar">
    <w:name w:val="Título Car"/>
    <w:basedOn w:val="Fuentedeprrafopredeter"/>
    <w:link w:val="Ttulo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tuloCar">
    <w:name w:val="Subtítulo Car"/>
    <w:basedOn w:val="Fuentedeprrafopredeter"/>
    <w:link w:val="Subttulo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vietas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aconnmeros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ipervnculo">
    <w:name w:val="Hyperlink"/>
    <w:basedOn w:val="Fuentedeprrafopredeter"/>
    <w:uiPriority w:val="99"/>
    <w:unhideWhenUsed/>
    <w:rsid w:val="00E1014F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tel:6276-3460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E509FF2-0592-F648-A154-0B040E7BCD74%7dtf50002006.dotx" TargetMode="External" 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%7bAE509FF2-0592-F648-A154-0B040E7BCD74%7dtf50002006.dotx</Template>
  <TotalTime>2</TotalTime>
  <Pages>1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mmaykol041@gmail.com</dc:creator>
  <cp:keywords/>
  <dc:description/>
  <cp:lastModifiedBy>Usuario invitado</cp:lastModifiedBy>
  <cp:revision>4</cp:revision>
  <dcterms:created xsi:type="dcterms:W3CDTF">2020-12-05T00:54:00Z</dcterms:created>
  <dcterms:modified xsi:type="dcterms:W3CDTF">2020-12-05T00:56:00Z</dcterms:modified>
</cp:coreProperties>
</file>